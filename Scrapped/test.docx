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New Delhi: Canadian Prime Minister Justin Trudeau on Thursday said that  </w:t>
      </w:r>
    </w:p>
    <w:p>
      <w:r>
        <w:t xml:space="preserve">Canada has always taken "serious action" against terrorism, rebutting criticisms  </w:t>
      </w:r>
    </w:p>
    <w:p>
      <w:r>
        <w:t xml:space="preserve">that his government has been lax on pro -Khalistan activists within the country.  </w:t>
      </w:r>
    </w:p>
    <w:p>
      <w:r>
        <w:t xml:space="preserve">His remarks were in response to accusations from India, which on Monday  </w:t>
      </w:r>
    </w:p>
    <w:p>
      <w:r>
        <w:t xml:space="preserve">summoned the Canadian ambassador in New Delhi, expressing concern over  </w:t>
      </w:r>
    </w:p>
    <w:p>
      <w:r>
        <w:t xml:space="preserve">escalating activities by pro -Khalistan elements in Canada. This diplomatic move  </w:t>
      </w:r>
    </w:p>
    <w:p>
      <w:r>
        <w:t xml:space="preserve">by India also comes two days before a sche duled pro -Khalistan rally outside the  </w:t>
      </w:r>
    </w:p>
    <w:p>
      <w:r>
        <w:t xml:space="preserve">Indian High Commission in Ottawa on July 8.  </w:t>
      </w:r>
    </w:p>
    <w:p>
      <w:r>
        <w:t xml:space="preserve">"They are wrong. Canada has always taken extremely seriously violence and  </w:t>
      </w:r>
    </w:p>
    <w:p>
      <w:r>
        <w:t xml:space="preserve">threats of violence. We have always taken serious action against terrorism, and  </w:t>
      </w:r>
    </w:p>
    <w:p>
      <w:r>
        <w:t xml:space="preserve">we always will,"  Mr Trudeau stated at a press conference, rejecting the notion that  </w:t>
      </w:r>
    </w:p>
    <w:p>
      <w:r>
        <w:t xml:space="preserve">his government is soft on Khalistan supporters and terrorists.  </w:t>
      </w:r>
    </w:p>
    <w:p>
      <w:r>
        <w:t xml:space="preserve">The Canadian Prime Minister's comments were prompted by questions regarding  </w:t>
      </w:r>
    </w:p>
    <w:p>
      <w:r>
        <w:t xml:space="preserve">a controversial parade �oat in the Greater Tor onto Area last month. The �oat, set  </w:t>
      </w:r>
    </w:p>
    <w:p>
      <w:r>
        <w:t xml:space="preserve">up by Khalistan supporters marking the 39th anniversary of Operation Blue Star,  </w:t>
      </w:r>
    </w:p>
    <w:p>
      <w:r>
        <w:t xml:space="preserve">depicted a tableau of assassinated former prime minister Indira Gandhi with  </w:t>
      </w:r>
    </w:p>
    <w:p>
      <w:r>
        <w:t xml:space="preserve">blood on her clothes and a poster reading, "Revenge of attack  on Shri Darbar  </w:t>
      </w:r>
    </w:p>
    <w:p>
      <w:r>
        <w:t xml:space="preserve">Further in �aming the situation, provocative pro -Khalistan posters labelling several  </w:t>
      </w:r>
    </w:p>
    <w:p>
      <w:r>
        <w:t xml:space="preserve">senior Indian diplomats as "killers" have recently sparked widespread outrage in  </w:t>
      </w:r>
    </w:p>
    <w:p>
      <w:r>
        <w:t xml:space="preserve">India.  </w:t>
      </w:r>
    </w:p>
    <w:p>
      <w:r>
        <w:t xml:space="preserve">"We have an extremely diverse country and freedom of expression is something  </w:t>
      </w:r>
    </w:p>
    <w:p>
      <w:r>
        <w:t xml:space="preserve">that we value, but we will always make sure that we are pushing back against  </w:t>
      </w:r>
    </w:p>
    <w:p>
      <w:r>
        <w:t xml:space="preserve">violence and extremism in all its forms," Mr Trudeau a �rmed.  </w:t>
      </w:r>
    </w:p>
    <w:p>
      <w:r>
        <w:t xml:space="preserve">India has reportedly requested the Canadian authorities to take adequate  </w:t>
      </w:r>
    </w:p>
    <w:p>
      <w:r>
        <w:t xml:space="preserve">measures considering the pla nned protests by pro -Khalistan groups outside  </w:t>
      </w:r>
    </w:p>
    <w:p>
      <w:r>
        <w:t xml:space="preserve">Indian missions in Canada on July 8.  </w:t>
      </w:r>
    </w:p>
    <w:p>
      <w:r>
        <w:t xml:space="preserve">In response to these concerns, Canada has reassured India of the safety of its  </w:t>
      </w:r>
    </w:p>
    <w:p>
      <w:r>
        <w:t xml:space="preserve">diplomats. This assurance comes after Indian External Affairs Minister S  </w:t>
      </w:r>
    </w:p>
    <w:p>
      <w:r>
        <w:t xml:space="preserve">Jaishankar called  upon partner countries, including Canada, the UK and the US, to  </w:t>
      </w:r>
    </w:p>
    <w:p>
      <w:r>
        <w:t xml:space="preserve">resist providing platforms to "extremist Khalistani ideology," arguing that it's  </w:t>
      </w:r>
    </w:p>
    <w:p>
      <w:r>
        <w:t xml:space="preserve">detrimental to international relations.  </w:t>
      </w:r>
    </w:p>
    <w:p>
      <w:r>
        <w:t xml:space="preserve">On Monday, Mr Jaishankar expressed concern over Khalistani posters in Canada  </w:t>
      </w:r>
    </w:p>
    <w:p>
      <w:r>
        <w:t xml:space="preserve">targeting Indian diplomats and condemned the "radical, extremist Khalistani  </w:t>
      </w:r>
    </w:p>
    <w:p>
      <w:r>
        <w:t xml:space="preserve">ideology."  </w:t>
      </w:r>
    </w:p>
    <w:p>
      <w:r>
        <w:t xml:space="preserve">In a statement on Tuesday, Canadian Foreign Minister Melanie Joly echoed Mr  </w:t>
      </w:r>
    </w:p>
    <w:p>
      <w:r>
        <w:t xml:space="preserve">Trudeau's commitment to the Vienna Conventions regarding dip lomat safety. She  </w:t>
      </w:r>
    </w:p>
    <w:p>
      <w:r>
        <w:t xml:space="preserve">termed the "promotional material" circulating in the lead -up to the Khalistan rally  </w:t>
      </w:r>
    </w:p>
    <w:p>
      <w:r>
        <w:t xml:space="preserve">as "unacceptable" and emphasized that the actions of a few individuals "do not  </w:t>
      </w:r>
    </w:p>
    <w:p>
      <w:r>
        <w:t xml:space="preserve">speak for an entire community or Canada".  </w:t>
      </w:r>
    </w:p>
    <w:p>
      <w:r>
        <w:t xml:space="preserve">Listen to the latest songs, o nly on JioSaavn.com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